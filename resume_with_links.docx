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Credentials</w:t>
      </w:r>
    </w:p>
    <w:p>
      <w:r>
        <w:t xml:space="preserve">GitHub: </w:t>
      </w:r>
      <w:hyperlink r:id="rId9">
        <w:r>
          <w:rPr>
            <w:rStyle w:val="Hyperlink"/>
          </w:rPr>
          <w:t>View</w:t>
        </w:r>
      </w:hyperlink>
    </w:p>
    <w:p>
      <w:r>
        <w:t xml:space="preserve">LinkedIn: </w:t>
      </w:r>
      <w:hyperlink r:id="rId10">
        <w:r>
          <w:rPr>
            <w:rStyle w:val="Hyperlink"/>
          </w:rPr>
          <w:t>View</w:t>
        </w:r>
      </w:hyperlink>
    </w:p>
    <w:p>
      <w:r>
        <w:t xml:space="preserve">Resume: </w:t>
      </w:r>
      <w:hyperlink r:id="rId11">
        <w:r>
          <w:rPr>
            <w:rStyle w:val="Hyperlink"/>
          </w:rPr>
          <w:t>View</w:t>
        </w:r>
      </w:hyperlink>
    </w:p>
    <w:p>
      <w:r>
        <w:t xml:space="preserve">Portfolio: </w:t>
      </w:r>
      <w:hyperlink r:id="rId12">
        <w:r>
          <w:rPr>
            <w:rStyle w:val="Hyperlink"/>
          </w:rPr>
          <w:t>View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Dennis2y" TargetMode="External"/><Relationship Id="rId10" Type="http://schemas.openxmlformats.org/officeDocument/2006/relationships/hyperlink" Target="https://linkedin.com/in/dennis-charles53/" TargetMode="External"/><Relationship Id="rId11" Type="http://schemas.openxmlformats.org/officeDocument/2006/relationships/hyperlink" Target="https://example.com/my_resume.pdf" TargetMode="External"/><Relationship Id="rId12" Type="http://schemas.openxmlformats.org/officeDocument/2006/relationships/hyperlink" Target="https://dennischarles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